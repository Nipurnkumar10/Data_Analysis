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220A" w:rsidRDefault="00000000">
      <w:pPr>
        <w:pStyle w:val="Title"/>
      </w:pPr>
      <w:r>
        <w:t>Social Media Data Analysis Project</w:t>
      </w:r>
    </w:p>
    <w:p w:rsidR="00C5220A" w:rsidRDefault="00000000">
      <w:r>
        <w:t>Here is a list of 20</w:t>
      </w:r>
      <w:r w:rsidR="00E17BBC">
        <w:t xml:space="preserve"> </w:t>
      </w:r>
      <w:r>
        <w:t>questions</w:t>
      </w:r>
      <w:r w:rsidR="00E17BBC">
        <w:t xml:space="preserve"> in my </w:t>
      </w:r>
      <w:r>
        <w:t>project based on the social media engagement dataset:</w:t>
      </w:r>
    </w:p>
    <w:p w:rsidR="00C5220A" w:rsidRDefault="00000000">
      <w:pPr>
        <w:pStyle w:val="ListNumber"/>
      </w:pPr>
      <w:r>
        <w:t xml:space="preserve"> Which platform has the highest average engagement (likes + comments + shares)?</w:t>
      </w:r>
      <w:r w:rsidR="00E17BBC">
        <w:t xml:space="preserve"> </w:t>
      </w:r>
    </w:p>
    <w:p w:rsidR="00C5220A" w:rsidRDefault="00000000">
      <w:pPr>
        <w:pStyle w:val="ListNumber"/>
      </w:pPr>
      <w:r>
        <w:t xml:space="preserve"> How does engagement vary across platforms for different post types?</w:t>
      </w:r>
    </w:p>
    <w:p w:rsidR="00C5220A" w:rsidRDefault="00000000">
      <w:pPr>
        <w:pStyle w:val="ListNumber"/>
      </w:pPr>
      <w:r>
        <w:t xml:space="preserve"> What type of content (image, video, carousel, poll) generates the most engagement?</w:t>
      </w:r>
    </w:p>
    <w:p w:rsidR="00C5220A" w:rsidRDefault="00000000">
      <w:pPr>
        <w:pStyle w:val="ListNumber"/>
      </w:pPr>
      <w:r>
        <w:t xml:space="preserve"> List all unique post types used in the dataset.</w:t>
      </w:r>
    </w:p>
    <w:p w:rsidR="00C5220A" w:rsidRDefault="00000000">
      <w:pPr>
        <w:pStyle w:val="ListNumber"/>
      </w:pPr>
      <w:r>
        <w:t xml:space="preserve"> Which day of the week sees the highest engagement overall?</w:t>
      </w:r>
    </w:p>
    <w:p w:rsidR="00C5220A" w:rsidRDefault="00000000">
      <w:pPr>
        <w:pStyle w:val="ListNumber"/>
      </w:pPr>
      <w:r>
        <w:t xml:space="preserve"> What time of day (morning, afternoon, night) is best for posting?</w:t>
      </w:r>
    </w:p>
    <w:p w:rsidR="00C5220A" w:rsidRDefault="00000000">
      <w:pPr>
        <w:pStyle w:val="ListNumber"/>
      </w:pPr>
      <w:r>
        <w:t xml:space="preserve"> What is the most common post type on Instagram?</w:t>
      </w:r>
    </w:p>
    <w:p w:rsidR="00C5220A" w:rsidRDefault="00000000">
      <w:pPr>
        <w:pStyle w:val="ListNumber"/>
      </w:pPr>
      <w:r>
        <w:t xml:space="preserve"> Which platform gets more comments relative to likes?</w:t>
      </w:r>
    </w:p>
    <w:p w:rsidR="00C5220A" w:rsidRDefault="00000000">
      <w:pPr>
        <w:pStyle w:val="ListNumber"/>
      </w:pPr>
      <w:r>
        <w:t xml:space="preserve"> Are polls getting more shares compared to other types of posts?</w:t>
      </w:r>
    </w:p>
    <w:p w:rsidR="00C5220A" w:rsidRDefault="00000000">
      <w:pPr>
        <w:pStyle w:val="ListNumber"/>
      </w:pPr>
      <w:r>
        <w:t xml:space="preserve"> Do positive posts consistently get more likes than neutral or negative ones?</w:t>
      </w:r>
    </w:p>
    <w:p w:rsidR="00C5220A" w:rsidRDefault="00000000">
      <w:pPr>
        <w:pStyle w:val="ListNumber"/>
      </w:pPr>
      <w:r>
        <w:t xml:space="preserve"> Is there any platform where negative sentiment posts perform better?</w:t>
      </w:r>
    </w:p>
    <w:p w:rsidR="00C5220A" w:rsidRDefault="00000000">
      <w:pPr>
        <w:pStyle w:val="ListNumber"/>
      </w:pPr>
      <w:r>
        <w:t xml:space="preserve"> How many posts have more than 1000 likes?</w:t>
      </w:r>
    </w:p>
    <w:p w:rsidR="00C5220A" w:rsidRDefault="00000000">
      <w:pPr>
        <w:pStyle w:val="ListNumber"/>
      </w:pPr>
      <w:r>
        <w:t xml:space="preserve"> Do posts on weekends perform better than weekdays?</w:t>
      </w:r>
    </w:p>
    <w:p w:rsidR="00C5220A" w:rsidRDefault="00000000">
      <w:pPr>
        <w:pStyle w:val="ListNumber"/>
      </w:pPr>
      <w:r>
        <w:t xml:space="preserve"> If you wanted to increase shares, what post type and day would you recommend?</w:t>
      </w:r>
    </w:p>
    <w:p w:rsidR="00C5220A" w:rsidRDefault="00000000">
      <w:pPr>
        <w:pStyle w:val="ListNumber"/>
      </w:pPr>
      <w:r>
        <w:t xml:space="preserve"> What platform and post type combination would be best for boosting comments?</w:t>
      </w:r>
    </w:p>
    <w:p w:rsidR="00C5220A" w:rsidRDefault="00000000">
      <w:pPr>
        <w:pStyle w:val="ListNumber"/>
      </w:pPr>
      <w:r>
        <w:t xml:space="preserve"> Which platform has the most consistent engagement across all post types?</w:t>
      </w:r>
    </w:p>
    <w:p w:rsidR="00C5220A" w:rsidRDefault="00000000">
      <w:pPr>
        <w:pStyle w:val="ListNumber"/>
      </w:pPr>
      <w:r>
        <w:t xml:space="preserve"> Are there noticeable differences in engagement for similar sentiment posts across platforms?</w:t>
      </w:r>
    </w:p>
    <w:p w:rsidR="00C5220A" w:rsidRDefault="00000000">
      <w:pPr>
        <w:pStyle w:val="ListNumber"/>
      </w:pPr>
      <w:r>
        <w:t xml:space="preserve"> Which post got the most comments?</w:t>
      </w:r>
    </w:p>
    <w:p w:rsidR="00C5220A" w:rsidRDefault="00000000">
      <w:pPr>
        <w:pStyle w:val="ListNumber"/>
      </w:pPr>
      <w:r>
        <w:t xml:space="preserve"> Show top 5 posts with the highest total engagement (likes + comments + shares)?</w:t>
      </w:r>
    </w:p>
    <w:p w:rsidR="00C5220A" w:rsidRDefault="00000000">
      <w:pPr>
        <w:pStyle w:val="ListNumber"/>
      </w:pPr>
      <w:r>
        <w:t xml:space="preserve"> How many posts were made on each post type?</w:t>
      </w:r>
    </w:p>
    <w:sectPr w:rsidR="00C522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0104949">
    <w:abstractNumId w:val="8"/>
  </w:num>
  <w:num w:numId="2" w16cid:durableId="442117595">
    <w:abstractNumId w:val="6"/>
  </w:num>
  <w:num w:numId="3" w16cid:durableId="2020816703">
    <w:abstractNumId w:val="5"/>
  </w:num>
  <w:num w:numId="4" w16cid:durableId="326370166">
    <w:abstractNumId w:val="4"/>
  </w:num>
  <w:num w:numId="5" w16cid:durableId="1697078270">
    <w:abstractNumId w:val="7"/>
  </w:num>
  <w:num w:numId="6" w16cid:durableId="415052847">
    <w:abstractNumId w:val="3"/>
  </w:num>
  <w:num w:numId="7" w16cid:durableId="1031955328">
    <w:abstractNumId w:val="2"/>
  </w:num>
  <w:num w:numId="8" w16cid:durableId="595476727">
    <w:abstractNumId w:val="1"/>
  </w:num>
  <w:num w:numId="9" w16cid:durableId="72976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4529"/>
    <w:rsid w:val="005B6271"/>
    <w:rsid w:val="00853350"/>
    <w:rsid w:val="00AA1D8D"/>
    <w:rsid w:val="00B47730"/>
    <w:rsid w:val="00C5220A"/>
    <w:rsid w:val="00CB0664"/>
    <w:rsid w:val="00D45E42"/>
    <w:rsid w:val="00E17BBC"/>
    <w:rsid w:val="00F14D53"/>
    <w:rsid w:val="00F265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293F8"/>
  <w14:defaultImageDpi w14:val="300"/>
  <w15:docId w15:val="{7A659996-8578-43C1-89A1-C9239FB6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Nipurn Kumar</cp:lastModifiedBy>
  <cp:revision>4</cp:revision>
  <dcterms:created xsi:type="dcterms:W3CDTF">2025-07-18T17:39:00Z</dcterms:created>
  <dcterms:modified xsi:type="dcterms:W3CDTF">2025-07-18T17:40:00Z</dcterms:modified>
  <cp:category/>
</cp:coreProperties>
</file>